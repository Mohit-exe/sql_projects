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SQL Project: Managing a Small Library</w:t>
      </w:r>
    </w:p>
    <w:p>
      <w:r>
        <w:t>By: Mohit Kulhari</w:t>
      </w:r>
    </w:p>
    <w:p>
      <w:pPr>
        <w:pStyle w:val="Heading1"/>
      </w:pPr>
      <w:r>
        <w:t>Project Overview</w:t>
      </w:r>
    </w:p>
    <w:p>
      <w:r>
        <w:t>In this project, we create a database management system for managing a small library. The system includes functionalities to manage books, members, and borrowing transactions. Several queries are also implemented to demonstrate how the system works.</w:t>
      </w:r>
    </w:p>
    <w:p>
      <w:pPr>
        <w:pStyle w:val="Heading1"/>
      </w:pPr>
      <w:r>
        <w:t>Database Design</w:t>
      </w:r>
    </w:p>
    <w:p>
      <w:r>
        <w:t>The database design includes the following main tables:</w:t>
        <w:br/>
        <w:t>- Books: Stores information about the books available in the library.</w:t>
        <w:br/>
        <w:t>- Members: Stores information about the members of the library.</w:t>
        <w:br/>
        <w:t>- Borrowings: Records the details of borrowing transactions.</w:t>
        <w:br/>
        <w:t>The relationships between these tables ensure data integrity and support efficient queries.</w:t>
      </w:r>
    </w:p>
    <w:p>
      <w:pPr>
        <w:pStyle w:val="Heading1"/>
      </w:pPr>
      <w:r>
        <w:t>Implemented Queries</w:t>
      </w:r>
    </w:p>
    <w:p>
      <w:r>
        <w:t>Several SQL queries are implemented to perform various operations such as:</w:t>
        <w:br/>
        <w:t>- Retrieving the list of all books.</w:t>
        <w:br/>
        <w:t>- Adding a new member.</w:t>
        <w:br/>
        <w:t>- Recording a book borrowing transaction.</w:t>
        <w:br/>
        <w:t>- Checking the availability of a book.</w:t>
        <w:br/>
        <w:t>- Listing all books borrowed by a particular member.</w:t>
        <w:br/>
        <w:t>These queries demonstrate the core functionalities of the library management system.</w:t>
      </w:r>
    </w:p>
    <w:p>
      <w:pPr>
        <w:pStyle w:val="Heading1"/>
      </w:pPr>
      <w:r>
        <w:t>Conclusion</w:t>
      </w:r>
    </w:p>
    <w:p>
      <w:r>
        <w:t>This project showcases the design and implementation of a database management system for a small library. It highlights the use of SQL to manage library operations efficiently. The project provides a solid foundation for further enhancements and integrations.</w:t>
      </w:r>
    </w:p>
    <w:p>
      <w:pPr>
        <w:pStyle w:val="Heading1"/>
      </w:pPr>
      <w:r>
        <w:t>Link to Source Code</w:t>
      </w:r>
    </w:p>
    <w:p>
      <w:r>
        <w:t xml:space="preserve">The source code for this project can be found at: </w:t>
      </w:r>
    </w:p>
    <w:p>
      <w:r>
        <w:t>https://github.com/Mohit-exe/sql_projects/tree/main/library%20project.sql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